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BBBF" w14:textId="20B9A891" w:rsidR="00F0493C" w:rsidRPr="004B1539" w:rsidRDefault="00F0493C" w:rsidP="00F0493C">
      <w:pPr>
        <w:pStyle w:val="Titel"/>
        <w:rPr>
          <w:lang w:val="en-AU"/>
        </w:rPr>
      </w:pPr>
      <w:r w:rsidRPr="004B1539">
        <w:rPr>
          <w:lang w:val="en-AU"/>
        </w:rPr>
        <w:t>Software Architectures for Enterprises</w:t>
      </w:r>
    </w:p>
    <w:p w14:paraId="2F4DB57A" w14:textId="5DD93385" w:rsidR="00F0493C" w:rsidRDefault="00F0493C" w:rsidP="00F0493C">
      <w:pPr>
        <w:rPr>
          <w:lang w:val="en-AU"/>
        </w:rPr>
      </w:pPr>
      <w:r w:rsidRPr="004B1539">
        <w:rPr>
          <w:lang w:val="en-AU"/>
        </w:rPr>
        <w:t>Portfolio Übung 2 - Lars Carpagne</w:t>
      </w:r>
    </w:p>
    <w:p w14:paraId="3A5BCAA8" w14:textId="77777777" w:rsidR="004B1539" w:rsidRDefault="004B1539" w:rsidP="00F0493C">
      <w:pPr>
        <w:rPr>
          <w:lang w:val="en-AU"/>
        </w:rPr>
      </w:pPr>
    </w:p>
    <w:sdt>
      <w:sdtPr>
        <w:rPr>
          <w:lang w:val="de-DE"/>
        </w:rPr>
        <w:id w:val="18385705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B023D31" w14:textId="002E2BD8" w:rsidR="004B1539" w:rsidRDefault="004B153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8203531" w14:textId="5A942E8D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20998" w:history="1">
            <w:r w:rsidRPr="00CF47D0">
              <w:rPr>
                <w:rStyle w:val="Hyperlink"/>
                <w:noProof/>
                <w:lang w:val="de-DE"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6FA5" w14:textId="4D06D0E7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hyperlink w:anchor="_Toc188820999" w:history="1">
            <w:r w:rsidRPr="00CF47D0">
              <w:rPr>
                <w:rStyle w:val="Hyperlink"/>
                <w:noProof/>
                <w:lang w:val="de-DE"/>
              </w:rPr>
              <w:t>Mögliche Tech-Stacks für die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D46C" w14:textId="712D8DD7" w:rsidR="004B1539" w:rsidRDefault="004B1539">
          <w:pPr>
            <w:pStyle w:val="Verzeichnis3"/>
            <w:tabs>
              <w:tab w:val="right" w:leader="dot" w:pos="8630"/>
            </w:tabs>
            <w:rPr>
              <w:noProof/>
            </w:rPr>
          </w:pPr>
          <w:hyperlink w:anchor="_Toc188821000" w:history="1">
            <w:r w:rsidRPr="00CF47D0">
              <w:rPr>
                <w:rStyle w:val="Hyperlink"/>
                <w:noProof/>
                <w:lang w:val="de-DE"/>
              </w:rPr>
              <w:t>Docker-Komposition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1803" w14:textId="530E7801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hyperlink w:anchor="_Toc188821001" w:history="1">
            <w:r w:rsidRPr="00CF47D0">
              <w:rPr>
                <w:rStyle w:val="Hyperlink"/>
                <w:noProof/>
              </w:rPr>
              <w:t>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10B2" w14:textId="4597D25B" w:rsidR="004B1539" w:rsidRDefault="004B1539">
          <w:pPr>
            <w:pStyle w:val="Verzeichnis1"/>
            <w:tabs>
              <w:tab w:val="right" w:leader="dot" w:pos="8630"/>
            </w:tabs>
            <w:rPr>
              <w:noProof/>
            </w:rPr>
          </w:pPr>
          <w:hyperlink w:anchor="_Toc188821002" w:history="1">
            <w:r w:rsidRPr="00CF47D0">
              <w:rPr>
                <w:rStyle w:val="Hyperlink"/>
                <w:noProof/>
                <w:lang w:val="de-DE"/>
              </w:rPr>
              <w:t>Analyse: Datenverkehr und Skalierung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3BD5" w14:textId="324AC335" w:rsidR="004B1539" w:rsidRDefault="004B1539">
          <w:pPr>
            <w:pStyle w:val="Verzeichnis2"/>
            <w:tabs>
              <w:tab w:val="right" w:leader="dot" w:pos="8630"/>
            </w:tabs>
            <w:rPr>
              <w:noProof/>
            </w:rPr>
          </w:pPr>
          <w:hyperlink w:anchor="_Toc188821003" w:history="1">
            <w:r w:rsidRPr="00CF47D0">
              <w:rPr>
                <w:rStyle w:val="Hyperlink"/>
                <w:noProof/>
                <w:lang w:val="de-DE"/>
              </w:rPr>
              <w:t>Eigene Hardwareanalyse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1294" w14:textId="4FE118EE" w:rsidR="004B1539" w:rsidRDefault="004B1539">
          <w:pPr>
            <w:pStyle w:val="Verzeichnis2"/>
            <w:tabs>
              <w:tab w:val="right" w:leader="dot" w:pos="8630"/>
            </w:tabs>
            <w:rPr>
              <w:noProof/>
            </w:rPr>
          </w:pPr>
          <w:hyperlink w:anchor="_Toc188821004" w:history="1">
            <w:r w:rsidRPr="00CF47D0">
              <w:rPr>
                <w:rStyle w:val="Hyperlink"/>
                <w:noProof/>
                <w:lang w:val="de-DE"/>
              </w:rPr>
              <w:t>Lösung: Verteilte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_Toc188821004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4342" w14:textId="09864C6A" w:rsidR="004B1539" w:rsidRDefault="004B1539">
          <w:r>
            <w:rPr>
              <w:b/>
              <w:bCs/>
              <w:lang w:val="de-DE"/>
            </w:rPr>
            <w:fldChar w:fldCharType="end"/>
          </w:r>
        </w:p>
      </w:sdtContent>
    </w:sdt>
    <w:p w14:paraId="4033ACE3" w14:textId="4E42D70C" w:rsidR="00D254E2" w:rsidRPr="004B1539" w:rsidRDefault="004B1539" w:rsidP="00F0493C">
      <w:pPr>
        <w:pStyle w:val="berschrift1"/>
        <w:rPr>
          <w:lang w:val="de-DE"/>
        </w:rPr>
      </w:pPr>
      <w:bookmarkStart w:id="0" w:name="_Toc188820998"/>
      <w:r>
        <w:rPr>
          <w:lang w:val="de-DE"/>
        </w:rPr>
        <w:t>Microservices</w:t>
      </w:r>
      <w:bookmarkEnd w:id="0"/>
    </w:p>
    <w:p w14:paraId="516DA1D8" w14:textId="77777777" w:rsidR="00D254E2" w:rsidRPr="00F0493C" w:rsidRDefault="00000000">
      <w:pPr>
        <w:rPr>
          <w:lang w:val="de-DE"/>
        </w:rPr>
      </w:pPr>
      <w:r w:rsidRPr="00F0493C">
        <w:rPr>
          <w:lang w:val="de-DE"/>
        </w:rPr>
        <w:br/>
        <w:t xml:space="preserve">Microservices sind eine Architekturform, bei der Anwendungen in unabhängige, kleine Dienste zerlegt werden. </w:t>
      </w:r>
      <w:r w:rsidRPr="00F0493C">
        <w:rPr>
          <w:lang w:val="de-DE"/>
        </w:rPr>
        <w:br/>
        <w:t xml:space="preserve">Jeder Dienst ist eigenständig, fokussiert auf eine spezifische Aufgabe und kommuniziert über klar definierte Schnittstellen, wie REST APIs. </w:t>
      </w:r>
      <w:r w:rsidRPr="00F0493C">
        <w:rPr>
          <w:lang w:val="de-DE"/>
        </w:rPr>
        <w:br/>
        <w:t>Diese Architektur bietet Vorteile wie Skalierbarkeit, Flexibilität und einfachere Wartung.</w:t>
      </w:r>
      <w:r w:rsidRPr="00F0493C">
        <w:rPr>
          <w:lang w:val="de-DE"/>
        </w:rPr>
        <w:br/>
      </w:r>
    </w:p>
    <w:p w14:paraId="75E6C7D0" w14:textId="49DAC4DA" w:rsidR="00D254E2" w:rsidRPr="00F0493C" w:rsidRDefault="00F0493C" w:rsidP="004B1539">
      <w:pPr>
        <w:pStyle w:val="berschrift1"/>
        <w:rPr>
          <w:lang w:val="de-DE"/>
        </w:rPr>
      </w:pPr>
      <w:bookmarkStart w:id="1" w:name="_Toc188820999"/>
      <w:r w:rsidRPr="00F0493C">
        <w:rPr>
          <w:lang w:val="de-DE"/>
        </w:rPr>
        <w:t>Mögliche Tech-Stacks für die Architektur</w:t>
      </w:r>
      <w:bookmarkEnd w:id="1"/>
    </w:p>
    <w:p w14:paraId="462D7426" w14:textId="77777777" w:rsidR="00F0493C" w:rsidRDefault="00000000">
      <w:r w:rsidRPr="00F0493C">
        <w:rPr>
          <w:lang w:val="de-DE"/>
        </w:rPr>
        <w:br/>
      </w:r>
      <w:r>
        <w:t xml:space="preserve">Backend-Frameworks: </w:t>
      </w:r>
    </w:p>
    <w:p w14:paraId="719E30C4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t xml:space="preserve">ASP.NET, </w:t>
      </w:r>
    </w:p>
    <w:p w14:paraId="7E201095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t xml:space="preserve">Node.js, </w:t>
      </w:r>
    </w:p>
    <w:p w14:paraId="5A29CE31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 xml:space="preserve">Spring Boot, </w:t>
      </w:r>
    </w:p>
    <w:p w14:paraId="4BCC4330" w14:textId="77777777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 xml:space="preserve">Flask/Django, </w:t>
      </w:r>
    </w:p>
    <w:p w14:paraId="091EBA41" w14:textId="763A6798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t>Apache Camel.</w:t>
      </w:r>
    </w:p>
    <w:p w14:paraId="73C9B043" w14:textId="77777777" w:rsidR="00F0493C" w:rsidRDefault="00000000" w:rsidP="00F0493C">
      <w:pPr>
        <w:rPr>
          <w:lang w:val="en-AU"/>
        </w:rPr>
      </w:pPr>
      <w:r w:rsidRPr="00F0493C">
        <w:rPr>
          <w:lang w:val="en-AU"/>
        </w:rPr>
        <w:t xml:space="preserve">Datenbanken: </w:t>
      </w:r>
    </w:p>
    <w:p w14:paraId="0472E0F8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MySQL, </w:t>
      </w:r>
    </w:p>
    <w:p w14:paraId="528CD588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lastRenderedPageBreak/>
        <w:t xml:space="preserve">PostgreSQL, </w:t>
      </w:r>
    </w:p>
    <w:p w14:paraId="1A1DCA4B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SQLite, </w:t>
      </w:r>
    </w:p>
    <w:p w14:paraId="388FB765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MongoDB, </w:t>
      </w:r>
    </w:p>
    <w:p w14:paraId="50971706" w14:textId="7C7B6432" w:rsidR="00F0493C" w:rsidRPr="00F0493C" w:rsidRDefault="00000000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>Redis.</w:t>
      </w:r>
    </w:p>
    <w:p w14:paraId="6D8616DD" w14:textId="77777777" w:rsidR="00F0493C" w:rsidRDefault="00000000" w:rsidP="00F0493C">
      <w:pPr>
        <w:rPr>
          <w:lang w:val="de-DE"/>
        </w:rPr>
      </w:pPr>
      <w:r w:rsidRPr="00F0493C">
        <w:rPr>
          <w:lang w:val="de-DE"/>
        </w:rPr>
        <w:t xml:space="preserve">Containerisierung: </w:t>
      </w:r>
    </w:p>
    <w:p w14:paraId="419FDA79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 w:rsidRPr="00F0493C">
        <w:rPr>
          <w:lang w:val="de-DE"/>
        </w:rPr>
        <w:t xml:space="preserve">Docker, </w:t>
      </w:r>
    </w:p>
    <w:p w14:paraId="6F585C7C" w14:textId="77777777" w:rsidR="00F0493C" w:rsidRDefault="00000000" w:rsidP="00F0493C">
      <w:pPr>
        <w:pStyle w:val="Listenabsatz"/>
        <w:numPr>
          <w:ilvl w:val="0"/>
          <w:numId w:val="10"/>
        </w:numPr>
        <w:rPr>
          <w:lang w:val="de-DE"/>
        </w:rPr>
      </w:pPr>
      <w:r w:rsidRPr="00F0493C">
        <w:rPr>
          <w:lang w:val="de-DE"/>
        </w:rPr>
        <w:t>Kubernetes.</w:t>
      </w:r>
    </w:p>
    <w:p w14:paraId="2BE0F0B1" w14:textId="77777777" w:rsidR="00F0493C" w:rsidRDefault="00F0493C" w:rsidP="00F0493C">
      <w:pPr>
        <w:rPr>
          <w:lang w:val="en-AU"/>
        </w:rPr>
      </w:pPr>
      <w:r w:rsidRPr="00F0493C">
        <w:rPr>
          <w:lang w:val="en-AU"/>
        </w:rPr>
        <w:t xml:space="preserve">Frontend-Frameworks: </w:t>
      </w:r>
    </w:p>
    <w:p w14:paraId="6F7E82A6" w14:textId="77777777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React, </w:t>
      </w:r>
    </w:p>
    <w:p w14:paraId="63671E07" w14:textId="77777777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 xml:space="preserve">Angular, </w:t>
      </w:r>
    </w:p>
    <w:p w14:paraId="05F7D8F9" w14:textId="77777777" w:rsidR="00F0493C" w:rsidRP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 w:rsidRPr="00F0493C">
        <w:rPr>
          <w:lang w:val="en-AU"/>
        </w:rPr>
        <w:t>Vue.js</w:t>
      </w:r>
    </w:p>
    <w:p w14:paraId="3C9BDD73" w14:textId="77777777" w:rsidR="00F0493C" w:rsidRPr="00F0493C" w:rsidRDefault="00F0493C" w:rsidP="00F0493C">
      <w:pPr>
        <w:ind w:left="360"/>
        <w:rPr>
          <w:lang w:val="de-DE"/>
        </w:rPr>
      </w:pPr>
    </w:p>
    <w:p w14:paraId="428B6B94" w14:textId="2243FFFD" w:rsidR="00F0493C" w:rsidRDefault="00F0493C" w:rsidP="00F0493C">
      <w:pPr>
        <w:rPr>
          <w:lang w:val="en-AU"/>
        </w:rPr>
      </w:pPr>
      <w:r>
        <w:rPr>
          <w:lang w:val="en-AU"/>
        </w:rPr>
        <w:t>Versionierung + CI/CD + Projektmanagement</w:t>
      </w:r>
      <w:r w:rsidRPr="00F0493C">
        <w:rPr>
          <w:lang w:val="en-AU"/>
        </w:rPr>
        <w:t xml:space="preserve">: </w:t>
      </w:r>
    </w:p>
    <w:p w14:paraId="79AAEEB2" w14:textId="6F3480B6" w:rsidR="00F0493C" w:rsidRDefault="00F0493C" w:rsidP="00F0493C">
      <w:pPr>
        <w:pStyle w:val="Listenabsatz"/>
        <w:numPr>
          <w:ilvl w:val="0"/>
          <w:numId w:val="10"/>
        </w:numPr>
        <w:rPr>
          <w:lang w:val="en-AU"/>
        </w:rPr>
      </w:pPr>
      <w:r>
        <w:rPr>
          <w:lang w:val="en-AU"/>
        </w:rPr>
        <w:t>GitHub</w:t>
      </w:r>
      <w:r w:rsidR="006B1525">
        <w:rPr>
          <w:lang w:val="en-AU"/>
        </w:rPr>
        <w:t xml:space="preserve"> (+ GH Projects, GH Actions)</w:t>
      </w:r>
      <w:r w:rsidRPr="00F0493C">
        <w:rPr>
          <w:lang w:val="en-AU"/>
        </w:rPr>
        <w:t xml:space="preserve"> </w:t>
      </w:r>
    </w:p>
    <w:p w14:paraId="72B565F8" w14:textId="644731AB" w:rsidR="00D254E2" w:rsidRPr="00F0493C" w:rsidRDefault="00F0493C" w:rsidP="00F0493C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en-AU"/>
        </w:rPr>
        <w:t>GitLab</w:t>
      </w:r>
    </w:p>
    <w:p w14:paraId="3415C019" w14:textId="77777777" w:rsidR="00D254E2" w:rsidRPr="00F0493C" w:rsidRDefault="00000000">
      <w:pPr>
        <w:rPr>
          <w:lang w:val="de-DE"/>
        </w:rPr>
      </w:pPr>
      <w:r w:rsidRPr="00F0493C">
        <w:rPr>
          <w:lang w:val="de-DE"/>
        </w:rPr>
        <w:br/>
        <w:t>- API Gateway: ASP.NET Core für zentralisierte API-Verwaltung.</w:t>
      </w:r>
      <w:r w:rsidRPr="00F0493C">
        <w:rPr>
          <w:lang w:val="de-DE"/>
        </w:rPr>
        <w:br/>
        <w:t>- Auth/Validator: ASP.NET Core für Zugriffstoken und Datenvalidierung.</w:t>
      </w:r>
      <w:r w:rsidRPr="00F0493C">
        <w:rPr>
          <w:lang w:val="de-DE"/>
        </w:rPr>
        <w:br/>
        <w:t>- Wishes-Service: ASP.NET Core für CRUD-Operationen.</w:t>
      </w:r>
      <w:r w:rsidRPr="00F0493C">
        <w:rPr>
          <w:lang w:val="de-DE"/>
        </w:rPr>
        <w:br/>
        <w:t>- Datenbank: MySQL zur Speicherung von Wünschen.</w:t>
      </w:r>
      <w:r w:rsidRPr="00F0493C">
        <w:rPr>
          <w:lang w:val="de-DE"/>
        </w:rPr>
        <w:br/>
        <w:t>- Containerisierung: Docker zur Bereitstellung und Skalierung.</w:t>
      </w:r>
      <w:r w:rsidRPr="00F0493C">
        <w:rPr>
          <w:lang w:val="de-DE"/>
        </w:rPr>
        <w:br/>
      </w:r>
    </w:p>
    <w:p w14:paraId="4177533A" w14:textId="77777777" w:rsidR="00D254E2" w:rsidRPr="00F0493C" w:rsidRDefault="00000000">
      <w:pPr>
        <w:pStyle w:val="berschrift3"/>
        <w:rPr>
          <w:lang w:val="de-DE"/>
        </w:rPr>
      </w:pPr>
      <w:bookmarkStart w:id="2" w:name="_Toc188821000"/>
      <w:r w:rsidRPr="00F0493C">
        <w:rPr>
          <w:lang w:val="de-DE"/>
        </w:rPr>
        <w:t>Docker-Komposition</w:t>
      </w:r>
      <w:bookmarkEnd w:id="2"/>
    </w:p>
    <w:p w14:paraId="0CAD011F" w14:textId="77777777" w:rsidR="007808DB" w:rsidRDefault="00000000">
      <w:pPr>
        <w:rPr>
          <w:lang w:val="de-DE"/>
        </w:rPr>
      </w:pPr>
      <w:r w:rsidRPr="00F0493C">
        <w:rPr>
          <w:lang w:val="de-DE"/>
        </w:rPr>
        <w:br/>
        <w:t>Unsere Dienste werden mithilfe von Docker bereitgestellt und über ein gemeinsames Netzwerk verbunden.</w:t>
      </w:r>
      <w:r w:rsidR="007808DB">
        <w:rPr>
          <w:lang w:val="de-DE"/>
        </w:rPr>
        <w:t xml:space="preserve"> Hierfür wird eine Docker Compose.yaml genutzt um alle benötigten Services in einem Netzwerk zu simulieren</w:t>
      </w:r>
    </w:p>
    <w:p w14:paraId="19C0B13D" w14:textId="3FAB6D2F" w:rsidR="004B1539" w:rsidRDefault="00000000">
      <w:pPr>
        <w:rPr>
          <w:lang w:val="de-DE"/>
        </w:rPr>
      </w:pPr>
      <w:r w:rsidRPr="00F0493C">
        <w:rPr>
          <w:lang w:val="de-DE"/>
        </w:rPr>
        <w:br/>
        <w:t>- API Gateway: Empfang und Routing von Requests.</w:t>
      </w:r>
      <w:r w:rsidRPr="00F0493C">
        <w:rPr>
          <w:lang w:val="de-DE"/>
        </w:rPr>
        <w:br/>
        <w:t>- Validator-Service: Validierung von Anfragen.</w:t>
      </w:r>
      <w:r w:rsidRPr="00F0493C">
        <w:rPr>
          <w:lang w:val="de-DE"/>
        </w:rPr>
        <w:br/>
        <w:t>- Wishes-Service: CRUD für Wünsche.</w:t>
      </w:r>
      <w:r w:rsidRPr="00F0493C">
        <w:rPr>
          <w:lang w:val="de-DE"/>
        </w:rPr>
        <w:br/>
        <w:t>- MySQL-DB: Persistente Speicherung.</w:t>
      </w:r>
      <w:r w:rsidR="00F0493C">
        <w:rPr>
          <w:lang w:val="de-DE"/>
        </w:rPr>
        <w:br/>
        <w:t>- Apache-Camel Scan-Service: Hochladen von Bildern als Wunsch</w:t>
      </w:r>
      <w:r w:rsidRPr="00F0493C">
        <w:rPr>
          <w:lang w:val="de-DE"/>
        </w:rPr>
        <w:br/>
      </w:r>
    </w:p>
    <w:p w14:paraId="2E887440" w14:textId="77777777" w:rsidR="004B1539" w:rsidRDefault="004B1539">
      <w:pPr>
        <w:rPr>
          <w:lang w:val="de-DE"/>
        </w:rPr>
      </w:pPr>
      <w:r>
        <w:rPr>
          <w:lang w:val="de-DE"/>
        </w:rPr>
        <w:br w:type="page"/>
      </w:r>
    </w:p>
    <w:p w14:paraId="105C2A7C" w14:textId="77777777" w:rsidR="00D254E2" w:rsidRDefault="00000000" w:rsidP="004B1539">
      <w:pPr>
        <w:pStyle w:val="berschrift1"/>
      </w:pPr>
      <w:bookmarkStart w:id="3" w:name="_Toc188821001"/>
      <w:r>
        <w:lastRenderedPageBreak/>
        <w:t>Datenstrukturen</w:t>
      </w:r>
      <w:bookmarkEnd w:id="3"/>
    </w:p>
    <w:p w14:paraId="3AD688CD" w14:textId="2BD08331" w:rsidR="007808DB" w:rsidRDefault="00000000">
      <w:r>
        <w:br/>
        <w:t xml:space="preserve">ValidationRequest: </w:t>
      </w:r>
      <w:r w:rsidR="007808DB">
        <w:br/>
      </w:r>
      <w:r>
        <w:t xml:space="preserve">{ </w:t>
      </w:r>
      <w:r w:rsidR="007808DB">
        <w:br/>
        <w:t xml:space="preserve">    </w:t>
      </w:r>
      <w:r>
        <w:t xml:space="preserve">AccessToken: string, </w:t>
      </w:r>
      <w:r w:rsidR="007808DB">
        <w:br/>
        <w:t xml:space="preserve">    </w:t>
      </w:r>
      <w:r>
        <w:t xml:space="preserve">Wish: { </w:t>
      </w:r>
      <w:r w:rsidR="007808DB">
        <w:br/>
        <w:t xml:space="preserve">         </w:t>
      </w:r>
      <w:r>
        <w:t xml:space="preserve">Id: int, </w:t>
      </w:r>
      <w:r w:rsidR="007808DB">
        <w:br/>
        <w:t xml:space="preserve">         </w:t>
      </w:r>
      <w:r>
        <w:t xml:space="preserve">Description: string, </w:t>
      </w:r>
      <w:r w:rsidR="007808DB">
        <w:br/>
        <w:t xml:space="preserve">         FileName: string</w:t>
      </w:r>
      <w:r w:rsidR="007808DB">
        <w:br/>
        <w:t xml:space="preserve">         </w:t>
      </w:r>
      <w:r>
        <w:t xml:space="preserve">Status: string </w:t>
      </w:r>
      <w:r w:rsidR="007808DB">
        <w:br/>
        <w:t xml:space="preserve">    </w:t>
      </w:r>
      <w:r>
        <w:t>}</w:t>
      </w:r>
      <w:r w:rsidR="007808DB">
        <w:br/>
        <w:t>}</w:t>
      </w:r>
      <w:r w:rsidR="007808DB">
        <w:br/>
      </w:r>
      <w:r>
        <w:br/>
        <w:t xml:space="preserve">ValidationResponse: </w:t>
      </w:r>
      <w:r w:rsidR="007808DB">
        <w:br/>
      </w:r>
      <w:r>
        <w:t xml:space="preserve">{ </w:t>
      </w:r>
      <w:r w:rsidR="007808DB">
        <w:br/>
        <w:t xml:space="preserve">    </w:t>
      </w:r>
      <w:r>
        <w:t xml:space="preserve">IsValid: bool, </w:t>
      </w:r>
      <w:r w:rsidR="007808DB">
        <w:br/>
        <w:t xml:space="preserve">    </w:t>
      </w:r>
      <w:r>
        <w:t xml:space="preserve">Message: string, </w:t>
      </w:r>
      <w:r w:rsidR="007808DB">
        <w:br/>
        <w:t xml:space="preserve">    </w:t>
      </w:r>
      <w:r>
        <w:t xml:space="preserve">ValidatedWish: </w:t>
      </w:r>
      <w:r w:rsidR="007808DB">
        <w:br/>
        <w:t xml:space="preserve">     </w:t>
      </w:r>
      <w:r>
        <w:t>{</w:t>
      </w:r>
      <w:r w:rsidR="007808DB">
        <w:br/>
        <w:t xml:space="preserve">          </w:t>
      </w:r>
      <w:r>
        <w:t xml:space="preserve">Id: int, </w:t>
      </w:r>
      <w:r w:rsidR="007808DB">
        <w:br/>
        <w:t xml:space="preserve">          </w:t>
      </w:r>
      <w:r>
        <w:t xml:space="preserve">Description: string, </w:t>
      </w:r>
      <w:r w:rsidR="007808DB">
        <w:br/>
        <w:t xml:space="preserve">          FileName: string</w:t>
      </w:r>
      <w:r w:rsidR="007808DB">
        <w:br/>
        <w:t xml:space="preserve">          </w:t>
      </w:r>
      <w:r>
        <w:t xml:space="preserve">Status: string </w:t>
      </w:r>
      <w:r w:rsidR="007808DB">
        <w:br/>
        <w:t xml:space="preserve">      </w:t>
      </w:r>
      <w:r>
        <w:t xml:space="preserve">} </w:t>
      </w:r>
      <w:r w:rsidR="007808DB">
        <w:br/>
      </w:r>
      <w:r>
        <w:t>}</w:t>
      </w:r>
      <w:r w:rsidR="007808DB">
        <w:br/>
      </w:r>
      <w:r>
        <w:br/>
        <w:t xml:space="preserve">WishesRequest: </w:t>
      </w:r>
      <w:r w:rsidR="007808DB">
        <w:br/>
      </w:r>
      <w:r>
        <w:t xml:space="preserve">{ </w:t>
      </w:r>
      <w:r w:rsidR="007808DB">
        <w:br/>
        <w:t xml:space="preserve">      </w:t>
      </w:r>
      <w:r>
        <w:t xml:space="preserve">Action: string, </w:t>
      </w:r>
      <w:r w:rsidR="007808DB">
        <w:br/>
        <w:t xml:space="preserve">      Wish: { </w:t>
      </w:r>
      <w:r w:rsidR="007808DB">
        <w:br/>
        <w:t xml:space="preserve">         Id: int, </w:t>
      </w:r>
      <w:r w:rsidR="007808DB">
        <w:br/>
        <w:t xml:space="preserve">         Description: string, </w:t>
      </w:r>
      <w:r w:rsidR="007808DB">
        <w:br/>
        <w:t xml:space="preserve">         FileName: string</w:t>
      </w:r>
      <w:r w:rsidR="007808DB">
        <w:br/>
        <w:t xml:space="preserve">         Status: string </w:t>
      </w:r>
      <w:r w:rsidR="007808DB">
        <w:br/>
        <w:t xml:space="preserve">    }</w:t>
      </w:r>
      <w:r w:rsidR="007808DB">
        <w:br/>
        <w:t>}</w:t>
      </w:r>
      <w:r w:rsidR="007808DB">
        <w:br/>
      </w:r>
      <w:r>
        <w:br/>
        <w:t xml:space="preserve">WishesResponse: </w:t>
      </w:r>
      <w:r w:rsidR="007808DB">
        <w:br/>
      </w:r>
      <w:r>
        <w:t xml:space="preserve">{ </w:t>
      </w:r>
      <w:r w:rsidR="007808DB">
        <w:br/>
        <w:t xml:space="preserve">       </w:t>
      </w:r>
      <w:r>
        <w:t xml:space="preserve">Success: bool, </w:t>
      </w:r>
      <w:r w:rsidR="007808DB">
        <w:br/>
        <w:t xml:space="preserve">       </w:t>
      </w:r>
      <w:r>
        <w:t xml:space="preserve">Message: string, </w:t>
      </w:r>
      <w:r w:rsidR="007808DB">
        <w:br/>
        <w:t xml:space="preserve">       </w:t>
      </w:r>
      <w:r>
        <w:t>Data: [</w:t>
      </w:r>
      <w:r w:rsidR="007808DB">
        <w:br/>
        <w:t xml:space="preserve">            </w:t>
      </w:r>
      <w:r>
        <w:t xml:space="preserve">{ </w:t>
      </w:r>
      <w:r w:rsidR="007808DB">
        <w:br/>
      </w:r>
      <w:r w:rsidR="007808DB">
        <w:lastRenderedPageBreak/>
        <w:t xml:space="preserve">                 </w:t>
      </w:r>
      <w:r>
        <w:t xml:space="preserve">Id: int, </w:t>
      </w:r>
      <w:r w:rsidR="007808DB">
        <w:br/>
        <w:t xml:space="preserve">                 </w:t>
      </w:r>
      <w:r>
        <w:t>Description: string,</w:t>
      </w:r>
      <w:r w:rsidR="007808DB">
        <w:br/>
        <w:t xml:space="preserve">                 </w:t>
      </w:r>
      <w:r>
        <w:t xml:space="preserve">Status: string </w:t>
      </w:r>
      <w:r w:rsidR="007808DB">
        <w:br/>
        <w:t xml:space="preserve">            </w:t>
      </w:r>
      <w:r>
        <w:t>}</w:t>
      </w:r>
      <w:r w:rsidR="007808DB">
        <w:br/>
        <w:t xml:space="preserve">      </w:t>
      </w:r>
      <w:r>
        <w:t xml:space="preserve">] </w:t>
      </w:r>
      <w:r w:rsidR="007808DB">
        <w:br/>
      </w:r>
      <w:r>
        <w:t>}</w:t>
      </w:r>
      <w:r w:rsidR="007808DB">
        <w:br/>
      </w:r>
      <w:r w:rsidR="004B1539">
        <w:br/>
      </w:r>
      <w:r>
        <w:br/>
        <w:t xml:space="preserve">MySQL </w:t>
      </w:r>
      <w:r w:rsidR="004B1539">
        <w:t>Struktur</w:t>
      </w:r>
      <w:r>
        <w:t xml:space="preserve">: </w:t>
      </w:r>
      <w:r w:rsidR="007808DB">
        <w:br/>
      </w:r>
      <w:r>
        <w:t>CREATE TABLE Wish (</w:t>
      </w:r>
      <w:r w:rsidR="007808DB">
        <w:br/>
        <w:t xml:space="preserve">       </w:t>
      </w:r>
      <w:r>
        <w:t xml:space="preserve">Id INTEGER AUTO_INCREMENT, </w:t>
      </w:r>
      <w:r w:rsidR="007808DB">
        <w:br/>
        <w:t xml:space="preserve">       </w:t>
      </w:r>
      <w:r>
        <w:t>Description VARCHAR(500)</w:t>
      </w:r>
      <w:r w:rsidR="007808DB">
        <w:t xml:space="preserve"> NOT NULL</w:t>
      </w:r>
      <w:r>
        <w:t xml:space="preserve">, </w:t>
      </w:r>
      <w:r w:rsidR="007808DB">
        <w:br/>
        <w:t xml:space="preserve">       FileName VARCHAR(100),</w:t>
      </w:r>
      <w:r w:rsidR="007808DB">
        <w:br/>
        <w:t xml:space="preserve">       </w:t>
      </w:r>
      <w:r>
        <w:t>Status ENUM(</w:t>
      </w:r>
      <w:r w:rsidR="007808DB">
        <w:t>‘Formulated’, ‘InProgress’, ‘Delivering’, ‘UnderTree’</w:t>
      </w:r>
      <w:r>
        <w:t>)</w:t>
      </w:r>
      <w:r w:rsidR="007808DB">
        <w:br/>
      </w:r>
      <w:r w:rsidR="007808DB">
        <w:br/>
        <w:t xml:space="preserve">       PRIMARY KEY(Id)</w:t>
      </w:r>
      <w:r w:rsidR="007808DB">
        <w:br/>
      </w:r>
      <w:r>
        <w:t>).</w:t>
      </w:r>
    </w:p>
    <w:p w14:paraId="37505082" w14:textId="77777777" w:rsidR="007808DB" w:rsidRDefault="007808DB">
      <w:r>
        <w:br w:type="page"/>
      </w:r>
    </w:p>
    <w:p w14:paraId="534AEB53" w14:textId="77777777" w:rsidR="00D254E2" w:rsidRPr="004B1539" w:rsidRDefault="00000000" w:rsidP="004B1539">
      <w:pPr>
        <w:pStyle w:val="berschrift1"/>
        <w:rPr>
          <w:lang w:val="de-DE"/>
        </w:rPr>
      </w:pPr>
      <w:bookmarkStart w:id="4" w:name="_Toc188821002"/>
      <w:r w:rsidRPr="004B1539">
        <w:rPr>
          <w:lang w:val="de-DE"/>
        </w:rPr>
        <w:lastRenderedPageBreak/>
        <w:t>Analyse: Datenverkehr und Skalierung</w:t>
      </w:r>
      <w:bookmarkEnd w:id="4"/>
    </w:p>
    <w:p w14:paraId="7C32BA99" w14:textId="150FA100" w:rsidR="00D254E2" w:rsidRPr="00F0493C" w:rsidRDefault="00000000">
      <w:pPr>
        <w:rPr>
          <w:lang w:val="de-DE"/>
        </w:rPr>
      </w:pPr>
      <w:r w:rsidRPr="007808DB">
        <w:rPr>
          <w:lang w:val="de-DE"/>
        </w:rPr>
        <w:br/>
      </w:r>
      <w:r w:rsidR="007808DB">
        <w:rPr>
          <w:lang w:val="de-DE"/>
        </w:rPr>
        <w:t>Wir erwarten</w:t>
      </w:r>
      <w:r w:rsidRPr="00F0493C">
        <w:rPr>
          <w:lang w:val="de-DE"/>
        </w:rPr>
        <w:t xml:space="preserve"> 8 Milliarden Wünsche</w:t>
      </w:r>
      <w:r w:rsidR="007808DB">
        <w:rPr>
          <w:lang w:val="de-DE"/>
        </w:rPr>
        <w:t>. Es wird angenommen, dass alle Wünsche</w:t>
      </w:r>
      <w:r w:rsidRPr="00F0493C">
        <w:rPr>
          <w:lang w:val="de-DE"/>
        </w:rPr>
        <w:t xml:space="preserve"> innerhalb von 90 Tagen</w:t>
      </w:r>
      <w:r w:rsidR="007808DB">
        <w:rPr>
          <w:lang w:val="de-DE"/>
        </w:rPr>
        <w:t xml:space="preserve"> um Weihnachten erwartet werden. </w:t>
      </w:r>
      <w:r w:rsidR="007808DB">
        <w:rPr>
          <w:lang w:val="de-DE"/>
        </w:rPr>
        <w:br/>
        <w:t xml:space="preserve">Dadurch ergeben sich </w:t>
      </w:r>
      <w:r w:rsidR="006B1525">
        <w:rPr>
          <w:lang w:val="de-DE"/>
        </w:rPr>
        <w:br/>
      </w:r>
      <w:r w:rsidR="007808DB" w:rsidRPr="007808DB">
        <w:rPr>
          <w:lang w:val="de-DE"/>
        </w:rPr>
        <w:t>92</w:t>
      </w:r>
      <w:r w:rsidR="007808DB">
        <w:rPr>
          <w:lang w:val="de-DE"/>
        </w:rPr>
        <w:t>.</w:t>
      </w:r>
      <w:r w:rsidR="007808DB" w:rsidRPr="007808DB">
        <w:rPr>
          <w:lang w:val="de-DE"/>
        </w:rPr>
        <w:t>222</w:t>
      </w:r>
      <w:r w:rsidR="007808DB">
        <w:rPr>
          <w:lang w:val="de-DE"/>
        </w:rPr>
        <w:t>.</w:t>
      </w:r>
      <w:r w:rsidR="007808DB" w:rsidRPr="007808DB">
        <w:rPr>
          <w:lang w:val="de-DE"/>
        </w:rPr>
        <w:t>222</w:t>
      </w:r>
      <w:r w:rsidR="007808DB">
        <w:rPr>
          <w:lang w:val="de-DE"/>
        </w:rPr>
        <w:t xml:space="preserve"> API-Aufrufe pro Tag 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3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842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59</w:t>
      </w:r>
      <w:r w:rsidR="006B1525">
        <w:rPr>
          <w:lang w:val="de-DE"/>
        </w:rPr>
        <w:t xml:space="preserve">3 API-Aufrufe pro Stunde 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64</w:t>
      </w:r>
      <w:r w:rsidR="006B1525">
        <w:rPr>
          <w:lang w:val="de-DE"/>
        </w:rPr>
        <w:t>.</w:t>
      </w:r>
      <w:r w:rsidR="006B1525" w:rsidRPr="006B1525">
        <w:rPr>
          <w:lang w:val="de-DE"/>
        </w:rPr>
        <w:t>043</w:t>
      </w:r>
      <w:r w:rsidR="006B1525">
        <w:rPr>
          <w:lang w:val="de-DE"/>
        </w:rPr>
        <w:t xml:space="preserve"> API-Aufrufe pro Minute </w:t>
      </w:r>
      <w:r w:rsidR="006B1525">
        <w:rPr>
          <w:lang w:val="de-DE"/>
        </w:rPr>
        <w:br/>
      </w:r>
      <w:r w:rsidR="006B1525" w:rsidRPr="006B1525">
        <w:rPr>
          <w:lang w:val="de-DE"/>
        </w:rPr>
        <w:t>106</w:t>
      </w:r>
      <w:r w:rsidR="006B1525">
        <w:rPr>
          <w:lang w:val="de-DE"/>
        </w:rPr>
        <w:t>7 API-Aufrufe pro Sekunde</w:t>
      </w:r>
      <w:r w:rsidR="007808DB">
        <w:rPr>
          <w:lang w:val="de-DE"/>
        </w:rPr>
        <w:br/>
      </w:r>
      <w:r w:rsidR="007808DB">
        <w:rPr>
          <w:lang w:val="de-DE"/>
        </w:rPr>
        <w:br/>
      </w:r>
      <w:r w:rsidRPr="00F0493C">
        <w:rPr>
          <w:lang w:val="de-DE"/>
        </w:rPr>
        <w:t>Datenvolumen: ~2</w:t>
      </w:r>
      <w:r w:rsidR="006B1525">
        <w:rPr>
          <w:lang w:val="de-DE"/>
        </w:rPr>
        <w:t xml:space="preserve"> bis 4</w:t>
      </w:r>
      <w:r w:rsidRPr="00F0493C">
        <w:rPr>
          <w:lang w:val="de-DE"/>
        </w:rPr>
        <w:t xml:space="preserve"> TB bei Speicherung aller Wünsche.</w:t>
      </w:r>
      <w:r w:rsidRPr="00F0493C">
        <w:rPr>
          <w:lang w:val="de-DE"/>
        </w:rPr>
        <w:br/>
        <w:t>Die CPU und RAM-Auslastung erlauben durch horizontale Skalierung die Handhabung dieser Last.</w:t>
      </w:r>
      <w:r w:rsidRPr="00F0493C">
        <w:rPr>
          <w:lang w:val="de-DE"/>
        </w:rPr>
        <w:br/>
      </w:r>
    </w:p>
    <w:p w14:paraId="412D6B8E" w14:textId="673E0F70" w:rsidR="00D254E2" w:rsidRPr="00F0493C" w:rsidRDefault="006B1525">
      <w:pPr>
        <w:pStyle w:val="berschrift2"/>
        <w:rPr>
          <w:lang w:val="de-DE"/>
        </w:rPr>
      </w:pPr>
      <w:bookmarkStart w:id="5" w:name="_Toc188821003"/>
      <w:r>
        <w:rPr>
          <w:lang w:val="de-DE"/>
        </w:rPr>
        <w:t xml:space="preserve">Eigene </w:t>
      </w:r>
      <w:r w:rsidRPr="00F0493C">
        <w:rPr>
          <w:lang w:val="de-DE"/>
        </w:rPr>
        <w:t>Hardwareanalyse</w:t>
      </w:r>
      <w:bookmarkEnd w:id="5"/>
    </w:p>
    <w:p w14:paraId="3CEA9C56" w14:textId="77777777" w:rsidR="006B1525" w:rsidRPr="00F0493C" w:rsidRDefault="00000000" w:rsidP="006B1525">
      <w:pPr>
        <w:rPr>
          <w:lang w:val="de-DE"/>
        </w:rPr>
      </w:pPr>
      <w:r w:rsidRPr="00F0493C">
        <w:rPr>
          <w:lang w:val="de-DE"/>
        </w:rPr>
        <w:br/>
        <w:t>Hardware:</w:t>
      </w:r>
      <w:r w:rsidRPr="00F0493C">
        <w:rPr>
          <w:lang w:val="de-DE"/>
        </w:rPr>
        <w:br/>
        <w:t>- CPU: AMD Ryzen 7 3800X (8 Cores, 3.90 GHz).</w:t>
      </w:r>
      <w:r w:rsidRPr="00F0493C">
        <w:rPr>
          <w:lang w:val="de-DE"/>
        </w:rPr>
        <w:br/>
        <w:t>- RAM: 32 GB DDR4.</w:t>
      </w:r>
      <w:r w:rsidRPr="00F0493C">
        <w:rPr>
          <w:lang w:val="de-DE"/>
        </w:rPr>
        <w:br/>
        <w:t>- Speicher: 2.5 TB HDD.</w:t>
      </w:r>
      <w:r w:rsidRPr="00F0493C">
        <w:rPr>
          <w:lang w:val="de-DE"/>
        </w:rPr>
        <w:br/>
      </w:r>
      <w:r w:rsidRPr="00F0493C">
        <w:rPr>
          <w:lang w:val="de-DE"/>
        </w:rPr>
        <w:br/>
        <w:t>Berechnung:</w:t>
      </w:r>
      <w:r w:rsidRPr="00F0493C">
        <w:rPr>
          <w:lang w:val="de-DE"/>
        </w:rPr>
        <w:br/>
        <w:t>- Jeder Wunsch benötigt ca. 1.2 KB.</w:t>
      </w:r>
      <w:r w:rsidRPr="00F0493C">
        <w:rPr>
          <w:lang w:val="de-DE"/>
        </w:rPr>
        <w:br/>
        <w:t>- Maximale Speicherung: ~2 Milliarden Wünsche.</w:t>
      </w:r>
      <w:r w:rsidRPr="00F0493C">
        <w:rPr>
          <w:lang w:val="de-DE"/>
        </w:rPr>
        <w:br/>
      </w:r>
      <w:r w:rsidRPr="00F0493C">
        <w:rPr>
          <w:lang w:val="de-DE"/>
        </w:rPr>
        <w:br/>
        <w:t>DDoS-Schwelle:</w:t>
      </w:r>
      <w:r w:rsidRPr="00F0493C">
        <w:rPr>
          <w:lang w:val="de-DE"/>
        </w:rPr>
        <w:br/>
        <w:t>- API-Gateway kann bei 10.000 Requests/sec überlasten.</w:t>
      </w:r>
      <w:r w:rsidRPr="00F0493C">
        <w:rPr>
          <w:lang w:val="de-DE"/>
        </w:rPr>
        <w:br/>
        <w:t>- Skalierbarkeit durch Load-Balancer erforderlich</w:t>
      </w:r>
      <w:r w:rsidR="006B1525">
        <w:rPr>
          <w:lang w:val="de-DE"/>
        </w:rPr>
        <w:t>!</w:t>
      </w:r>
      <w:r w:rsidR="006B1525">
        <w:rPr>
          <w:lang w:val="de-DE"/>
        </w:rPr>
        <w:br/>
      </w:r>
      <w:r w:rsidR="006B1525">
        <w:rPr>
          <w:lang w:val="de-DE"/>
        </w:rPr>
        <w:br/>
      </w:r>
      <w:r w:rsidRPr="00F0493C">
        <w:rPr>
          <w:lang w:val="de-DE"/>
        </w:rPr>
        <w:br/>
      </w:r>
    </w:p>
    <w:p w14:paraId="0F7C6BB5" w14:textId="66720528" w:rsidR="006B1525" w:rsidRDefault="006B1525" w:rsidP="006B1525">
      <w:pPr>
        <w:pStyle w:val="berschrift2"/>
        <w:rPr>
          <w:lang w:val="de-DE"/>
        </w:rPr>
      </w:pPr>
      <w:bookmarkStart w:id="6" w:name="_Toc188821004"/>
      <w:r>
        <w:rPr>
          <w:lang w:val="de-DE"/>
        </w:rPr>
        <w:t>Lösung: Verteilte Anwendung</w:t>
      </w:r>
      <w:bookmarkEnd w:id="6"/>
    </w:p>
    <w:p w14:paraId="2CC5EEE8" w14:textId="5CA0DB00" w:rsidR="006B1525" w:rsidRPr="006B1525" w:rsidRDefault="006B1525" w:rsidP="006B1525">
      <w:pPr>
        <w:pStyle w:val="Listenabsatz"/>
        <w:numPr>
          <w:ilvl w:val="0"/>
          <w:numId w:val="10"/>
        </w:numPr>
        <w:rPr>
          <w:lang w:val="en-AU"/>
        </w:rPr>
      </w:pPr>
      <w:r w:rsidRPr="006B1525">
        <w:rPr>
          <w:lang w:val="en-AU"/>
        </w:rPr>
        <w:t>1 * API-Gateway als Load-</w:t>
      </w:r>
      <w:r>
        <w:rPr>
          <w:lang w:val="en-AU"/>
        </w:rPr>
        <w:t>Balancer</w:t>
      </w:r>
    </w:p>
    <w:p w14:paraId="343F554A" w14:textId="22CA14D6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 w:rsidRPr="006B1525">
        <w:rPr>
          <w:lang w:val="de-DE"/>
        </w:rPr>
        <w:t xml:space="preserve">N </w:t>
      </w:r>
      <w:r>
        <w:rPr>
          <w:lang w:val="de-DE"/>
        </w:rPr>
        <w:t>* Verarbeitungs-Endpunkte, davon hat jeder</w:t>
      </w:r>
    </w:p>
    <w:p w14:paraId="5C91A2D2" w14:textId="77777777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1 * Validierungs-Service</w:t>
      </w:r>
    </w:p>
    <w:p w14:paraId="5DEFAEB9" w14:textId="77777777" w:rsidR="006B1525" w:rsidRDefault="006B1525" w:rsidP="006B1525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1 * Wunsch-Service</w:t>
      </w:r>
    </w:p>
    <w:p w14:paraId="61C23C76" w14:textId="24A514F1" w:rsidR="006B1525" w:rsidRPr="006B1525" w:rsidRDefault="006B1525" w:rsidP="006B1525">
      <w:pPr>
        <w:ind w:left="360"/>
        <w:rPr>
          <w:lang w:val="de-DE"/>
        </w:rPr>
      </w:pPr>
      <w:r w:rsidRPr="006B1525">
        <w:rPr>
          <w:lang w:val="de-DE"/>
        </w:rPr>
        <w:t xml:space="preserve">  </w:t>
      </w:r>
    </w:p>
    <w:p w14:paraId="0683F6B0" w14:textId="333CB7C7" w:rsidR="00D254E2" w:rsidRPr="00F0493C" w:rsidRDefault="00D254E2">
      <w:pPr>
        <w:rPr>
          <w:lang w:val="de-DE"/>
        </w:rPr>
      </w:pPr>
    </w:p>
    <w:sectPr w:rsidR="00D254E2" w:rsidRPr="00F04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92159"/>
    <w:multiLevelType w:val="hybridMultilevel"/>
    <w:tmpl w:val="5DC84B62"/>
    <w:lvl w:ilvl="0" w:tplc="FCAA8C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8410">
    <w:abstractNumId w:val="8"/>
  </w:num>
  <w:num w:numId="2" w16cid:durableId="611323458">
    <w:abstractNumId w:val="6"/>
  </w:num>
  <w:num w:numId="3" w16cid:durableId="1963344631">
    <w:abstractNumId w:val="5"/>
  </w:num>
  <w:num w:numId="4" w16cid:durableId="986668432">
    <w:abstractNumId w:val="4"/>
  </w:num>
  <w:num w:numId="5" w16cid:durableId="100073629">
    <w:abstractNumId w:val="7"/>
  </w:num>
  <w:num w:numId="6" w16cid:durableId="335498153">
    <w:abstractNumId w:val="3"/>
  </w:num>
  <w:num w:numId="7" w16cid:durableId="652223594">
    <w:abstractNumId w:val="2"/>
  </w:num>
  <w:num w:numId="8" w16cid:durableId="298729595">
    <w:abstractNumId w:val="1"/>
  </w:num>
  <w:num w:numId="9" w16cid:durableId="2072651843">
    <w:abstractNumId w:val="0"/>
  </w:num>
  <w:num w:numId="10" w16cid:durableId="1513183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539"/>
    <w:rsid w:val="006B1525"/>
    <w:rsid w:val="00710B9C"/>
    <w:rsid w:val="007808DB"/>
    <w:rsid w:val="00AA1D8D"/>
    <w:rsid w:val="00B47730"/>
    <w:rsid w:val="00CB0664"/>
    <w:rsid w:val="00D254E2"/>
    <w:rsid w:val="00F0493C"/>
    <w:rsid w:val="00FC693F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CAB5E"/>
  <w14:defaultImageDpi w14:val="300"/>
  <w15:docId w15:val="{19DCC84D-8C90-465C-B706-722E9263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B1539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B1539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4B153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B15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Carpagne</cp:lastModifiedBy>
  <cp:revision>3</cp:revision>
  <dcterms:created xsi:type="dcterms:W3CDTF">2013-12-23T23:15:00Z</dcterms:created>
  <dcterms:modified xsi:type="dcterms:W3CDTF">2025-01-26T20:58:00Z</dcterms:modified>
  <cp:category/>
</cp:coreProperties>
</file>